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 编程经典题目及答案讲解</w:t>
      </w:r>
    </w:p>
    <w:p>
      <w:pPr>
        <w:pStyle w:val="Heading2"/>
      </w:pPr>
      <w:r>
        <w:t>题目 1：数据导入与清洗</w:t>
      </w:r>
    </w:p>
    <w:p>
      <w:r>
        <w:t>📌 题目：</w:t>
        <w:br/>
        <w:t>导入内置的 `mtcars` 数据集，完成以下操作：</w:t>
        <w:br/>
        <w:t>1. 把 `cyl`（汽缸数）列转换为因子变量</w:t>
        <w:br/>
        <w:t>2. 过滤出马力 (`hp`) 大于中位数的车辆</w:t>
        <w:br/>
        <w:t>3. 对 `mpg`（每加仑英里数）标准化（z-score）</w:t>
      </w:r>
    </w:p>
    <w:p>
      <w:r>
        <w:t>✅ 解答：</w:t>
        <w:br/>
        <w:t>```R</w:t>
        <w:br/>
        <w:t>data(mtcars)</w:t>
        <w:br/>
        <w:t>mtcars$cyl &lt;- as.factor(mtcars$cyl)</w:t>
        <w:br/>
        <w:t>mtcars_filtered &lt;- mtcars[mtcars$hp &gt; median(mtcars$hp), ]</w:t>
        <w:br/>
        <w:t>mtcars_filtered$mpg_z &lt;- scale(mtcars_filtered$mpg)</w:t>
        <w:br/>
        <w:t>head(mtcars_filtered)</w:t>
        <w:br/>
        <w:t>```</w:t>
      </w:r>
    </w:p>
    <w:p>
      <w:pPr>
        <w:pStyle w:val="Heading2"/>
      </w:pPr>
      <w:r>
        <w:t>题目 2：回归模型建模与诊断</w:t>
      </w:r>
    </w:p>
    <w:p>
      <w:r>
        <w:t>📌 题目：</w:t>
        <w:br/>
        <w:t>使用 `mtcars` 数据，拟合一个 `mpg ~ wt + hp + cyl` 的线性回归模型，并完成以下分析：</w:t>
        <w:br/>
        <w:t>1. 给出模型摘要并解释系数含义</w:t>
        <w:br/>
        <w:t>2. 检查多重共线性（VIF）</w:t>
        <w:br/>
        <w:t>3. 画残差图和 Q-Q 图判断模型假设是否满足</w:t>
        <w:br/>
        <w:t>4. 预测一辆 `wt = 3`, `hp = 120`, `cyl = 6` 的车的 `mpg`，给出置信区间</w:t>
      </w:r>
    </w:p>
    <w:p>
      <w:r>
        <w:t>✅ 解答：</w:t>
        <w:br/>
        <w:t>```R</w:t>
        <w:br/>
        <w:t>library(car)</w:t>
        <w:br/>
        <w:t>mtcars$cyl &lt;- as.factor(mtcars$cyl)</w:t>
        <w:br/>
        <w:t>model &lt;- lm(mpg ~ wt + hp + cyl, data = mtcars)</w:t>
        <w:br/>
        <w:t>summary(model)</w:t>
        <w:br/>
        <w:t>vif(model)</w:t>
        <w:br/>
        <w:t>plot(model)</w:t>
        <w:br/>
        <w:t>newdata &lt;- data.frame(wt = 3, hp = 120, cyl = as.factor(6))</w:t>
        <w:br/>
        <w:t>predict(model, newdata, interval = 'confidence')</w:t>
        <w:br/>
        <w:t>```</w:t>
      </w:r>
    </w:p>
    <w:p>
      <w:pPr>
        <w:pStyle w:val="Heading2"/>
      </w:pPr>
      <w:r>
        <w:t>题目 3：模拟与概率分布</w:t>
      </w:r>
    </w:p>
    <w:p>
      <w:r>
        <w:t>📌 题目：</w:t>
        <w:br/>
        <w:t>用 R 模拟 10,000 次掷两个骰子的和（2~12），并画出直方图与理论概率对比。</w:t>
      </w:r>
    </w:p>
    <w:p>
      <w:r>
        <w:t>✅ 解答：</w:t>
        <w:br/>
        <w:t>```R</w:t>
        <w:br/>
        <w:t>set.seed(123)</w:t>
        <w:br/>
        <w:t>rolls &lt;- replicate(10000, sum(sample(1:6, 2, replace = TRUE)))</w:t>
        <w:br/>
        <w:t>hist(rolls, breaks = 11, col = 'lightblue', main = 'Sum of Two Dice')</w:t>
        <w:br/>
        <w:t>table(rolls)/10000</w:t>
        <w:br/>
        <w:t>```</w:t>
      </w:r>
    </w:p>
    <w:p>
      <w:pPr>
        <w:pStyle w:val="Heading2"/>
      </w:pPr>
      <w:r>
        <w:t>题目 4：统计推断（假设检验）</w:t>
      </w:r>
    </w:p>
    <w:p>
      <w:r>
        <w:t>📌 题目：</w:t>
        <w:br/>
        <w:t>一组数据 `x = c(5.2, 4.8, 6.1, 5.9, 5.5)`，假设总体均值为 5，进行单尾 t 检验。</w:t>
      </w:r>
    </w:p>
    <w:p>
      <w:r>
        <w:t>✅ 解答：</w:t>
        <w:br/>
        <w:t>```R</w:t>
        <w:br/>
        <w:t>x &lt;- c(5.2, 4.8, 6.1, 5.9, 5.5)</w:t>
        <w:br/>
        <w:t>t.test(x, mu = 5, alternative = 'greater')</w:t>
        <w:br/>
        <w:t>t_stat &lt;- (mean(x) - 5) / (sd(x) / sqrt(length(x)))</w:t>
        <w:br/>
        <w:t>t_stat</w:t>
        <w:br/>
        <w:t>qt(0.95, df = length(x) - 1)</w:t>
        <w:br/>
        <w:t>```</w:t>
      </w:r>
    </w:p>
    <w:p>
      <w:pPr>
        <w:pStyle w:val="Heading2"/>
      </w:pPr>
      <w:r>
        <w:t>题目 5：R 可视化</w:t>
      </w:r>
    </w:p>
    <w:p>
      <w:r>
        <w:t>📌 题目：</w:t>
        <w:br/>
        <w:t>使用 `ggplot2` 创建箱线图、散点图与密度图。</w:t>
      </w:r>
    </w:p>
    <w:p>
      <w:r>
        <w:t>✅ 解答：</w:t>
        <w:br/>
        <w:t>```R</w:t>
        <w:br/>
        <w:t>library(ggplot2)</w:t>
        <w:br/>
        <w:t>ggplot(mpg, aes(class, cty)) + geom_boxplot()</w:t>
        <w:br/>
        <w:t>ggplot(mpg, aes(displ, hwy)) + geom_point() + geom_smooth(method='lm')</w:t>
        <w:br/>
        <w:t>ggplot(mpg, aes(x=displ, y=hwy)) + geom_density2d()</w:t>
        <w:br/>
        <w:t>```</w:t>
      </w:r>
    </w:p>
    <w:p>
      <w:pPr>
        <w:pStyle w:val="Heading2"/>
      </w:pPr>
      <w:r>
        <w:t>Bonus 题：写函数封装分析流程</w:t>
      </w:r>
    </w:p>
    <w:p>
      <w:r>
        <w:t>📌 题目：</w:t>
        <w:br/>
        <w:t>写一个函数 `reg_summary(data, y, x1, x2)`，输出模型摘要结果。</w:t>
      </w:r>
    </w:p>
    <w:p>
      <w:r>
        <w:t>✅ 解答：</w:t>
        <w:br/>
        <w:t>```R</w:t>
        <w:br/>
        <w:t>reg_summary &lt;- function(data, y, x1, x2) {</w:t>
        <w:br/>
        <w:t xml:space="preserve">  formula &lt;- as.formula(paste(y, '~', x1, '+', x2))</w:t>
        <w:br/>
        <w:t xml:space="preserve">  model &lt;- lm(formula, data = data)</w:t>
        <w:br/>
        <w:t xml:space="preserve">  summary(model)</w:t>
        <w:br/>
        <w:t>}</w:t>
        <w:br/>
        <w:t>reg_summary(mtcars, 'mpg', 'wt', 'hp')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